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Summary</w:t>
      </w:r>
    </w:p>
    <w:p>
      <w:r>
        <w:t>This Python code contains three functions: getUsers, getUserByID, and createUser. The getUsers function gets all the users in the database, the getUserByID function gets a specific user by their ID, and the createUser function creates a new user. The createUser function also validates the body of the request before creating the user.</w:t>
        <w:br/>
        <w:br/>
        <w:t>GET ALL USERS:</w:t>
        <w:br/>
        <w:br/>
        <w:t>The getUsers function uses the User model from db.models.users to find all the users in the database. If successful, it returns a responseHandler with a True value and the data containing all the users. If there is an error, it raises an Exception with the message "Unable to get the users".</w:t>
        <w:br/>
        <w:br/>
        <w:t>GET A USER BY ID:</w:t>
        <w:br/>
        <w:br/>
        <w:t>The getUserByID function takes an ID parameter and uses the User model to find a user with the specified ID. If the user exists, it returns a responseHandler with a True value and the user data. If the user does not exist, it returns a responseHandler with a False value and an error message. If there is an error, it raises an Exception with the message "Unable to get the user".</w:t>
        <w:br/>
        <w:br/>
        <w:t>CREATE A USER:</w:t>
        <w:br/>
        <w:br/>
        <w:t>The createUser function takes a newUser parameter, which contains the user's first name, last name, email, and catchphrase. It first validates the body of the request using the validateBody function from the validators module. If there are validation failures, it returns them without creating the user.</w:t>
        <w:br/>
        <w:br/>
        <w:t>If the validation passes, it destructures the newUser object to get the user's first name, last name, email, and catchphrase. It then creates a new User object using the User model and saves it to the database. If the user is created successfully, it returns a responseHandler with a True value and the new user's data. If there is an error, it raises an Exception with the message "Unable to create the user".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